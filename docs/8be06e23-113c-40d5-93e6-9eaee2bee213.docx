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Nâng cao sức khỏe, bên cạnh chẩn đoán, có lẽ là lĩnh vực sẽ tích cực nắm bắt các đổi mới AI trong thời gian tương lai. Trong nhiều thập kỷ, những lo ngại về khả năng tiếp cận và sự phức tạp khiến không thể tưởng tượng được một giáo dục y tế thường xuyên dễ dàng hoặc thậm chí là một thông tin sức khỏe thích hợp. Phần mềm học tập dựa trên AI giờ đây có thể điều chỉnh theo các loại học tập khác nhau và thậm chí các khái niệm y tế khó khăn có thể được đơn giản hóa và sắp xếp theo cách dễ hiểu được cá nhân hóa. Ví dụ, giải phẫu, một công cụ giáo dục do AI cung cấp, tạo ra các mô phỏng giải phẫu tương tác chi tiết, tăng cường khả năng hiểu thông qua các phương tiện trực quan (Giải phẫu, 2021). Có thể có một sinh viên y khoa hiểu mọi khía cạnh của cơ thể ngoại trừ giải phẫu phức tạp của các bộ phận cơ thể khác. Do đó, học sinh này sẽ được cung cấp công phu tiến bộ giải thích các khái niệm giải phẫu theo những cách công phu và hình ảnh như vậy mà một người có thể hiểu. Tương tự như vậy, các bệnh nhân có liên quan sẽ nhận được kiến ​​thức nâng cao về các vấn đề sức khỏe phù hợp với trình độ học vấn và các vấn đề y tế cụ thể của họ. Hơn nữa, sức khỏe tâm thần là một trong những biên giới phức tạp nhất của các ứng dụng AI. 'Các nhà nghiên cứu của Stanford đã phát triển các công cụ sàng lọc dựa trên AI có thể giúp xác định các dấu hiệu sớm của các tình trạng sức khỏe tâm thần và giữa các chuyên gia của con người thay thế các công cụ sàng lọc này làm bổ sung. Chatbots do AI cung cấp, chẳng hạn như Woebot, cung cấp hỗ trợ suốt ngày cho các cá nhân trải qua những thách thức về sức khỏe tâm thần. Các hệ thống này có thể sàng lọc các dấu hiệu sớm của các điều kiện như lo lắng và trầm cảm, cung cấp hỗ trợ cảm xúc ngay lập tức và hướng dẫn người dùng hướng tới sự giúp đỡ chuyên nghiệp khi cần thiết (Stanford AI Lab, 2022). Các ứng dụng tốt nhất cho thấy các hình thức sàng lọc ban đầu, xác định những người có thể sử dụng can thiệp chuyên nghiệp và tài nguyên để hỗ trợ ban đầu. AI Chatbots cũng có thể cung cấp quyền truy cập vào chăm sóc sức khỏe tâm thần bất cứ lúc nào trong ngày, trong đó bao gồm sàng lọc một số bệnh nhân, cung cấp hỗ trợ cảm xúc và hướng dẫn, có thể giúp cắm một số phần còn thiếu trong việc tiếp cận chăm sóc sức khỏe tâm thần. Các hệ thống này có thể cung cấp sự can thiệp sớm, nhẹ nhàng mà không có sự kỳ thị, tạo điều kiện cho đáp ứng nhu cầu về sức khỏe tâm thần của những người trong giai đoạn đầu của sức khỏe tinh thần của họ và giới thiệu chúng với các chuyên gia khi thích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