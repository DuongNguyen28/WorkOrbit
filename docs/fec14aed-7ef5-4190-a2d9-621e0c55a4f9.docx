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Hellllllloooooo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