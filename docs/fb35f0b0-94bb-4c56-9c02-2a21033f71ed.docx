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Whose pen drew that round dot? Who cut that grass that's still a bit tall? If it's tall, then let it be tall. Startled, tripped and fell, screaming for a pen. Proudly picked up the ball. Opponent was bewildered and annoyed.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