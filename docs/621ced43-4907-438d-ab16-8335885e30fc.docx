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"{"\text\": "\Hello\"}"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