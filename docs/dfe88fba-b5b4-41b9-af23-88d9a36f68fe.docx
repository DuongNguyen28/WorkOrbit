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'{"text":"hello everyone"}'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