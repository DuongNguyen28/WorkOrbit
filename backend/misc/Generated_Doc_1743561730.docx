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Who drew pen dot so round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