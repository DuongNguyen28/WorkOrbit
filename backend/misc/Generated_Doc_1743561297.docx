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Lebron Jamessssss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